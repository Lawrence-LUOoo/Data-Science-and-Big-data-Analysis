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Day 7: AM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Bootstrapping example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#housing_data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 &lt;- nrow(housing_data)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resampled_rows &lt;- sample(1:n,n,replace=TRUE)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housing_data_rs &lt;- housing_data[resampled_rows, ]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lm1 &lt;- lm(SalePrice ~ GrLivArea, data=housing_data)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B1_lm1 = lm1$coefficients[2]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lm2 &lt;- lm(SalePrice ~ GrLivArea, data=housing_data_rs)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B1_lm2 = lm2$coefficients[2]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plot(SalePrice~GrLivArea, data=housing_data, pch='.',col='red')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points(SalePrice~GrLivArea, data=housing_data_rs, pch='.',col='blue')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set.seed(1)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 = 10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B1_vals &lt;- rep(0,R)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RMSE_vals &lt;- rep(0,R)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for (i in 1:R){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n &lt;- nrow(housing_data)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resampled_rows &lt;- sample(1:n,n,replace=TRUE)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housing_data_rs &lt;- housing_data[resampled_rows, 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lm2 &lt;- lm(SalePrice ~ GrLivArea, data=housing_data_rs)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B1_vals[i] &lt;- lm2$coefficients[2]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RSS &lt;- sum((lm2$residuals)^2)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MSE &lt;- RSS/n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RMSE &lt;- sqrt(MSE)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RMSE_vals[i] &lt;- sqrt((sum((lm2$residuals)^2))/n)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hist(RMSE_vals)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mean value calculated by bootstrap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mean(RMSE_vals)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standard error calculated by bootstrap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sd(RMSE_vals)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Non-linear fits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bs()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ns()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s()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 are different spline functions that can be used for fitting. Different functions use different mathematical methods to draw curves between the linear fits in each region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fit using polynomial function 3rd order polynomial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lm_poly &lt;- lm(wage~poly(age,3),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fit using bs spline function 5 degrees of freedom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lm_spline &lt;- lm(wage~bs(age,df=5), data=Wage)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Use the example code to explore a relationship between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logSalePrice and one of the four predictors we used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in the model yesterday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library(ISLR)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data(Wage)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scatter plot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plot(wage~age, pch='.', data=Wage)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scatter plot + smoothed line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scatter.smooth(Wage$age,Wage$wage,pch='.')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make grid of age values for plotting predictions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agelims &lt;- range(Wage$age)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age_grid &lt;- seq(from=agelims[1],to=agelims[2], length.out=100)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age_grid_df &lt;- data.frame(age = age_grid)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simple linear fit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fit_lin &lt;- lm(wage~age,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pred &lt;- predict(fit_lin,newdata=age_grid_df)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plot(wage~age, pch='.',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lines(age_grid,pred,lwd=2,col="blue")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fitting using splines at defined knot points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library(splines)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can specify knot points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fit_spline1=lm(wage~bs(age,knots=c(25,40,60)),data=Wage)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pred &lt;- predict(fit_spline1,newdata=age_grid_df)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plot(wage~age, pch='.',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lines(age_grid,pred,lwd=2,col="red")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can specify degrees of freedom (more=more flexible)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fit_spline2=lm(wage~bs(age,df=6),data=Wage)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pred &lt;- predict(fit_spline2,newdata=age_grid_df)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plot(wage~age, pch='.',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lines(age_grid,pred,lwd=2,lty=2,col="red")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loess to build a LOcal regrESSion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fit_loess1=loess(wage~age,span=.2,data=Wage)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fit_loess2=loess(wage~age,span=1,data=Wage)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plot(wage~age, pch='.',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lines(age_grid,predict(fit_loess1,newdata=age_grid_df),col="red",lwd=2)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lines(age_grid,predict(fit_loess2,newdata=age_grid_df),col="blue",lwd=2)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fit with step function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cut_points &lt;- quantile(Wage$age,c(0,0.25,0.5,0.75,1.0))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Wage$age_groups &lt;- cut(Wage$age, breaks = cut_points)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age_grid_df &lt;- data.frame(age = age_grid)</w:t>
      </w:r>
      <w:r>
        <w:rPr>
          <w:rFonts w:ascii="Consolas" w:hAnsi="Consolas"/>
          <w:b w:val="false"/>
          <w:i w:val="false"/>
          <w:color w:val="000000"/>
          <w:sz w:val="22"/>
        </w:rPr>
        <w:t>q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age_grid_df$age_groups &lt;- cut(age_grid_df$age, breaks = cut_points)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fit_step &lt;- lm(wage~age_groups,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pred &lt;- predict(fit_step,newdata=age_grid_df)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plot(wage~age, pch='.', data=Wage)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lines(age_grid,pred,lwd=2,col="blue")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Challenge: Use k-fold validation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/>
          <w:i w:val="false"/>
          <w:color w:val="000000"/>
          <w:sz w:val="22"/>
        </w:rPr>
        <w:t>(10</w:t>
      </w:r>
      <w:r>
        <w:rPr>
          <w:rFonts w:ascii="Cambria" w:hAnsi="Cambria"/>
          <w:b/>
          <w:i w:val="false"/>
          <w:color w:val="000000"/>
          <w:sz w:val="22"/>
        </w:rPr>
        <w:t xml:space="preserve"> folds) to measure the performance of a spline fit between logSalePrice and GrLivArea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/>
          <w:i w:val="false"/>
          <w:color w:val="000000"/>
          <w:sz w:val="22"/>
        </w:rPr>
        <w:t>(or</w:t>
      </w:r>
      <w:r>
        <w:rPr>
          <w:rFonts w:ascii="Cambria" w:hAnsi="Cambria"/>
          <w:b/>
          <w:i w:val="false"/>
          <w:color w:val="000000"/>
          <w:sz w:val="22"/>
        </w:rPr>
        <w:t xml:space="preserve"> a numerical predictor of your choice) for df = 4, 6, 8, 10, 12, 14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library(splines)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housing_data$logSalePrice&lt;-log10(housing_data$SalePrice)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fit_spline2=lm(logSalePrice~bs(GrLivArea,df=6),data=housing_data)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GrLivArea_grid &lt;- seq(from=350,to=5500, length.out=100)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GrLivArea_grid_df &lt;- data.frame(GrLivArea= GrLivArea_grid)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pred &lt;- predict(fit_spline2,newdata=GrLivArea_grid_df)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plot(logSalePrice~GrLivArea, pch='.', data=housing_data)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lines(GrLivArea_grid,pred,lwd=2,lty=2,col="red")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RMSE &lt;- sqrt((sum((fit_spline2$residuals)^2))/n)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library(cvTools)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n_df_vals = 6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df_vals &lt;- c(4,6,8,10,12,14)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cv_results &lt;- rep(0,6)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for (i in 1:6){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df_i = df_vals[i]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fit_spline = lm(logSalePrice~bs(GrLivArea,df=df_i),data=housing_data)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cv_result = cvFit(fit_spline, data = housing_data, y = housing_data$logSalePrice, K = 10)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cv_results[i] &lt;- cv_result$cv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Transformation and normalisation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Take the 4 numerical values we had yesterday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Transform - mean 0 standard deviation 1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Perform the linear fit to logSalesPrice using these rescaled variables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lm.selected &lt;- lm(logSalePrice~OverallQual + OverallCond + GrLivArea + YearBuilt, data=house_data_num)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OverallQual_norm &lt;- (housing_data$OverallQual-mean(housing_data$OverallQual))/sd(housing_data$OverallQual)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housing_data$OverallQual_norm &lt;- OverallQual_norm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OverallCond_norm &lt;- (housing_data$OverallCond-mean(housing_data$OverallCond))/sd(housing_data$OverallCond)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housing_data$OverallCond_norm &lt;- OverallCond_norm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GrLivArea_norm &lt;- (housing_data$GrLivArea-mean(housing_data$GrLivArea))/sd(housing_data$GrLivArea)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housing_data$GrLivArea_norm &lt;- GrLivArea_norm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YearBuilt_norm &lt;- (housing_data$YearBuilt-mean(housing_data$YearBuilt))/sd(housing_data$YearBuilt)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housing_data$YearBuilt_norm &lt;- YearBuilt_norm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Simple Ridge regression example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/>
          <w:i w:val="false"/>
          <w:color w:val="000000"/>
          <w:sz w:val="22"/>
        </w:rPr>
        <w:t>(glmnet</w:t>
      </w:r>
      <w:r>
        <w:rPr>
          <w:rFonts w:ascii="Cambria" w:hAnsi="Cambria"/>
          <w:b/>
          <w:i w:val="false"/>
          <w:color w:val="000000"/>
          <w:sz w:val="22"/>
        </w:rPr>
        <w:t xml:space="preserve"> model is more flexible)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 &lt;- select_if(housing_data, is.numeric)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library(MASS)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example of ridge regression with lambda = 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lm_ridge_1 &lt;- lm.ridge(logSalePrice~.-SalePrice, lambda = 1, data=housing_data[])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#penalty is on the sum of the absolute values of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the coefficients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we can check this with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sum(abs(lm_ridge_1$coef))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glmnet Ridge Regression / LASSO method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In order to use these methods we need to use a different fitting package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glmnet requires us to pass arguments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x: a matrix containing predictor columns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y: a vector containing the response column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alpha: the type of penalty or "net" used to constrain fit coefficients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       alpha = 0 means ridge regression (penalty is summed B_i^2)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       alpha = 1 means lasso (penalty is summed |B_i|)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glmnet does not like NA values...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either remove problematic rows/columns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in this case e.g. MiscFeature=NA means number of misc features = 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so we replace the NAs with 0 using the following code: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housing_data[is.na(housing_data)] &lt;- 0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library(glmnet)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housing_data.x &lt;- dplyr::select(housing_data,  -SalePrice, -logSalePrice)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housing_data.x &lt;- data.matrix(housing_data.x)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housing_data.y &lt;- housing_data$logSalePrice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glmnet can do ridge regression alpha=0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           or lasso regression alpha=1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we can also use values between 0 and 1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which uses a hybrid of the two penalty types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(called elastic net)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fit_lasso &lt;- glmnet(housing_data.x, housing_data.y,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alpha = 1, lambda = 1)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fit_ridge &lt;- glmnet(housing_data.x, housing_data.y,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alpha = 0, lambda = 1)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view fit coefficients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coef(fit_lasso)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to predict new points based on model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pred &lt;- predict(fit_lasso,newx=housing_data.x)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if we do not specify lambda glmnet will test out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a range of penalties and we can view how coefficents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behave by plotting the result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fit_lasso &lt;- glmnet(housing_data.x, housing_data.y,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         alpha = 1)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plot(fit_lasso, xvar = "lambda") # lambda is on log-scale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Homework challenge: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Use cross validation to explore how fit performance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(MSE)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changes as lambda is changed.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Hint: look at function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cv.glmnet()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