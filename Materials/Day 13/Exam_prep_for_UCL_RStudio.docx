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Exam Prep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Link to resources folder tinyurl.com/issu0053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install all libraries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open up and create an R Notebook</w:t>
      </w:r>
      <w:r>
        <w:rPr>
          <w:rFonts w:ascii="Cambria" w:hAnsi="Cambria"/>
          <w:color w:val="000000"/>
        </w:rPr>
        <w:t xml:space="preserve"> </w:t>
      </w:r>
      <w:r>
        <w:rPr>
          <w:rFonts w:ascii="Cambria" w:hAnsi="Cambria"/>
          <w:color w:val="000000"/>
        </w:rPr>
        <w:t>(will</w:t>
      </w:r>
      <w:r>
        <w:rPr>
          <w:rFonts w:ascii="Cambria" w:hAnsi="Cambria"/>
          <w:color w:val="000000"/>
        </w:rPr>
        <w:t xml:space="preserve"> ask to install libraries)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Create a folder in the N drive e.g. called exam2019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Set up R so this is your working directory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To install the tree package, copy zip file into working directory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install.packages(“tree………..zip”, repos=NULL)</w:t>
      </w:r>
    </w:p>
    <w:p>
      <w:pPr>
        <w:spacing w:after="0"/>
        <w:ind w:left="120"/>
        <w:jc w:val="left"/>
      </w:pPr>
      <w:r>
        <w:br/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Check you are running version 1.1.456.</w:t>
      </w:r>
    </w:p>
    <w:p>
      <w:pPr>
        <w:pStyle w:val="Heading2"/>
        <w:spacing w:after="0"/>
        <w:ind w:left="120"/>
        <w:jc w:val="left"/>
      </w:pPr>
      <w:r>
        <w:rPr>
          <w:rFonts w:ascii="Cambria" w:hAnsi="Cambria"/>
          <w:color w:val="000000"/>
        </w:rPr>
        <w:t>Menu &gt; Help &gt; About R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Check you know how to use the keyboard to: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copy / paste</w:t>
      </w:r>
    </w:p>
    <w:p>
      <w:pPr>
        <w:spacing w:after="0"/>
        <w:ind w:left="12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write characters _ ( ) ' " { } &lt;-  [ ] *  ^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